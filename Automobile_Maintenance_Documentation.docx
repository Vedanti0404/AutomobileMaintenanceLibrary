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A7FBF">
      <w:pPr>
        <w:pStyle w:val="36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Automobile Maintenance </w:t>
      </w:r>
      <w:r>
        <w:rPr>
          <w:rFonts w:hint="default"/>
          <w:b/>
          <w:bCs/>
          <w:sz w:val="44"/>
          <w:szCs w:val="44"/>
          <w:lang w:val="en-US"/>
        </w:rPr>
        <w:t xml:space="preserve">Library </w:t>
      </w:r>
      <w:r>
        <w:rPr>
          <w:b/>
          <w:bCs/>
          <w:sz w:val="44"/>
          <w:szCs w:val="44"/>
        </w:rPr>
        <w:t>System</w:t>
      </w:r>
    </w:p>
    <w:p w14:paraId="592D72C0">
      <w:pPr>
        <w:pStyle w:val="2"/>
        <w:rPr>
          <w:sz w:val="40"/>
          <w:szCs w:val="40"/>
        </w:rPr>
      </w:pPr>
      <w:r>
        <w:rPr>
          <w:sz w:val="40"/>
          <w:szCs w:val="40"/>
        </w:rPr>
        <w:t>1. Project Overview</w:t>
      </w:r>
    </w:p>
    <w:p w14:paraId="48DC4822">
      <w:pPr>
        <w:rPr>
          <w:sz w:val="28"/>
          <w:szCs w:val="28"/>
        </w:rPr>
      </w:pPr>
      <w:r>
        <w:rPr>
          <w:sz w:val="28"/>
          <w:szCs w:val="28"/>
        </w:rPr>
        <w:t>This project simulates a basic automobile maintenance</w:t>
      </w:r>
      <w:r>
        <w:rPr>
          <w:rFonts w:hint="default"/>
          <w:sz w:val="28"/>
          <w:szCs w:val="28"/>
          <w:lang w:val="en-US"/>
        </w:rPr>
        <w:t xml:space="preserve"> library</w:t>
      </w:r>
      <w:r>
        <w:rPr>
          <w:sz w:val="28"/>
          <w:szCs w:val="28"/>
        </w:rPr>
        <w:t xml:space="preserve"> system using Object-Oriented Programming in C++. It allows users to register multiple types of vehicles (electric, gas, diesel), manage their maintenance tasks, and interact with a menu-driven interface for task operations like adding/removing vehicles, assigning maintenance tasks, and viewing task lists.</w:t>
      </w:r>
    </w:p>
    <w:p w14:paraId="623E70A7">
      <w:pPr>
        <w:pStyle w:val="2"/>
        <w:rPr>
          <w:sz w:val="40"/>
          <w:szCs w:val="40"/>
        </w:rPr>
      </w:pPr>
      <w:r>
        <w:rPr>
          <w:sz w:val="40"/>
          <w:szCs w:val="40"/>
        </w:rPr>
        <w:t>2. System Features</w:t>
      </w:r>
    </w:p>
    <w:p w14:paraId="64E37C0A">
      <w:pPr>
        <w:rPr>
          <w:sz w:val="28"/>
          <w:szCs w:val="28"/>
        </w:rPr>
      </w:pPr>
      <w:r>
        <w:rPr>
          <w:sz w:val="28"/>
          <w:szCs w:val="28"/>
        </w:rPr>
        <w:t>• Register and remove vehicles of different fuel types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Assign maintenance tasks applicable to specific vehicle types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Remove maintenance tasks from a selected vehicle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List all registered vehicles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List all maintenance tasks for a selected vehicle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Prevent assignment of incompatible tasks to vehicle types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Menu-based interaction for user convenience</w:t>
      </w:r>
    </w:p>
    <w:p w14:paraId="43DF4BB2">
      <w:pPr>
        <w:pStyle w:val="2"/>
        <w:rPr>
          <w:sz w:val="40"/>
          <w:szCs w:val="40"/>
        </w:rPr>
      </w:pPr>
      <w:r>
        <w:rPr>
          <w:sz w:val="40"/>
          <w:szCs w:val="40"/>
        </w:rPr>
        <w:t>3. Technical Specifications</w:t>
      </w:r>
    </w:p>
    <w:p w14:paraId="36843A54">
      <w:pPr>
        <w:pStyle w:val="3"/>
        <w:rPr>
          <w:sz w:val="40"/>
          <w:szCs w:val="40"/>
        </w:rPr>
      </w:pPr>
      <w:r>
        <w:rPr>
          <w:sz w:val="40"/>
          <w:szCs w:val="40"/>
        </w:rPr>
        <w:t>3.1 Automobile Class Hierarchy</w:t>
      </w:r>
    </w:p>
    <w:p w14:paraId="7BB0A807">
      <w:pPr>
        <w:rPr>
          <w:sz w:val="28"/>
          <w:szCs w:val="28"/>
        </w:rPr>
      </w:pPr>
      <w:r>
        <w:rPr>
          <w:sz w:val="28"/>
          <w:szCs w:val="28"/>
        </w:rPr>
        <w:t>- Automobile (Abstract Base Class)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Pure virtual methods: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- getType()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- getMake()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- getModel()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- getYear()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- getOdometer()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- Derived Classes: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ElectricCar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GasCar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DieselCar</w:t>
      </w:r>
    </w:p>
    <w:p w14:paraId="0CD01462">
      <w:pPr>
        <w:pStyle w:val="3"/>
        <w:rPr>
          <w:sz w:val="40"/>
          <w:szCs w:val="40"/>
        </w:rPr>
      </w:pPr>
      <w:r>
        <w:rPr>
          <w:sz w:val="40"/>
          <w:szCs w:val="40"/>
        </w:rPr>
        <w:t>3.2 MaintenanceTask Class</w:t>
      </w:r>
    </w:p>
    <w:p w14:paraId="503BC84C">
      <w:pPr>
        <w:rPr>
          <w:sz w:val="28"/>
          <w:szCs w:val="28"/>
        </w:rPr>
      </w:pPr>
      <w:r>
        <w:rPr>
          <w:sz w:val="28"/>
          <w:szCs w:val="28"/>
        </w:rPr>
        <w:t>Encapsulates a maintenance task: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- Private Members: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std::string taskName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std::string description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std::vector&lt;std::string&gt; applicableTypes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- Public Methods: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MaintenanceTask(std::string, std::string, std::vector&lt;std::string&gt;)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std::string getTaskName() const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std::string getDescription() const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const std::vector&lt;std::string&gt;&amp; getApplicableTypes() const</w:t>
      </w:r>
    </w:p>
    <w:p w14:paraId="4DBE8B91">
      <w:pPr>
        <w:pStyle w:val="3"/>
      </w:pPr>
      <w:r>
        <w:rPr>
          <w:sz w:val="40"/>
          <w:szCs w:val="40"/>
        </w:rPr>
        <w:t>3.3 MaintenanceLibrary Class</w:t>
      </w:r>
    </w:p>
    <w:p w14:paraId="1898A73F">
      <w:pPr>
        <w:rPr>
          <w:sz w:val="28"/>
          <w:szCs w:val="28"/>
        </w:rPr>
      </w:pPr>
      <w:r>
        <w:rPr>
          <w:sz w:val="28"/>
          <w:szCs w:val="28"/>
        </w:rPr>
        <w:t>Manages vehicles and their associated tasks: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- Private Members: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std::vector&lt;std::shared_ptr&lt;Automobile&gt;&gt; vehicles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std::unordered_map&lt;std::shared_ptr&lt;Automobile&gt;, std::vector&lt;MaintenanceTask&gt;&gt; maintenanceRecords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- Public Methods: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void addVehicle(std::shared_ptr&lt;Automobile&gt; vehicle)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void removeVehicle(std::shared_ptr&lt;Automobile&gt; vehicle)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void listVehicles() const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void addMaintenanceTask(std::shared_ptr&lt;Automobile&gt;, const MaintenanceTask&amp;)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void removeMaintenanceTask(std::shared_ptr&lt;Automobile&gt;, const std::string&amp;)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- void listMaintenanceTasks(std::shared_ptr&lt;Automobile&gt;) const</w:t>
      </w:r>
    </w:p>
    <w:p w14:paraId="6537E211">
      <w:pPr>
        <w:pStyle w:val="2"/>
        <w:rPr>
          <w:sz w:val="40"/>
          <w:szCs w:val="40"/>
        </w:rPr>
      </w:pPr>
    </w:p>
    <w:p w14:paraId="1D1150BD">
      <w:pPr>
        <w:pStyle w:val="2"/>
        <w:rPr>
          <w:sz w:val="40"/>
          <w:szCs w:val="40"/>
        </w:rPr>
      </w:pPr>
      <w:r>
        <w:rPr>
          <w:sz w:val="40"/>
          <w:szCs w:val="40"/>
        </w:rPr>
        <w:t>4. User Guide</w:t>
      </w:r>
    </w:p>
    <w:p w14:paraId="5B430614">
      <w:r>
        <w:t>1. Add Vehicle: Specify type, make, model, year, and odometer reading.</w:t>
      </w:r>
      <w:r>
        <w:br w:type="textWrapping"/>
      </w:r>
      <w:r>
        <w:t>2. Remove Vehicle: Provide make and model.</w:t>
      </w:r>
      <w:r>
        <w:br w:type="textWrapping"/>
      </w:r>
      <w:r>
        <w:t>3. List Vehicles: View all registered vehicles.</w:t>
      </w:r>
      <w:r>
        <w:br w:type="textWrapping"/>
      </w:r>
      <w:r>
        <w:t>4. Add Maintenance Task: Provide task name and description, specify applicable types, and assign task to a vehicle.</w:t>
      </w:r>
      <w:r>
        <w:br w:type="textWrapping"/>
      </w:r>
      <w:r>
        <w:t>5. Remove Maintenance Task: By name from a specific vehicle.</w:t>
      </w:r>
      <w:r>
        <w:br w:type="textWrapping"/>
      </w:r>
      <w:r>
        <w:t>6. List Maintenance Tasks: View all tasks assigned to a vehicle.</w:t>
      </w:r>
    </w:p>
    <w:p w14:paraId="4DB2954D">
      <w:pPr>
        <w:pStyle w:val="2"/>
        <w:rPr>
          <w:sz w:val="40"/>
          <w:szCs w:val="40"/>
        </w:rPr>
      </w:pPr>
      <w:r>
        <w:rPr>
          <w:sz w:val="40"/>
          <w:szCs w:val="40"/>
        </w:rPr>
        <w:t>5. Build and Test Instructions</w:t>
      </w:r>
    </w:p>
    <w:p w14:paraId="03FE6426">
      <w:pPr>
        <w:rPr>
          <w:sz w:val="28"/>
          <w:szCs w:val="28"/>
        </w:rPr>
      </w:pPr>
      <w:r>
        <w:rPr>
          <w:sz w:val="28"/>
          <w:szCs w:val="28"/>
        </w:rPr>
        <w:t>Requirements: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- C++ compiler with C++17 support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- CMake (for cross-platform builds)</w:t>
      </w:r>
    </w:p>
    <w:p w14:paraId="6C94471B">
      <w:pPr>
        <w:rPr>
          <w:sz w:val="28"/>
          <w:szCs w:val="28"/>
        </w:rPr>
      </w:pPr>
      <w:r>
        <w:rPr>
          <w:sz w:val="28"/>
          <w:szCs w:val="28"/>
        </w:rPr>
        <w:t>Steps: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1. Clone the repository.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2. Run 'cmake .' to configure the build.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3. Run 'make' to build the executable.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4. Run './AutomobileMaintenance' to start the system.</w:t>
      </w:r>
    </w:p>
    <w:p w14:paraId="6518C95C">
      <w:pPr>
        <w:pStyle w:val="2"/>
        <w:rPr>
          <w:sz w:val="40"/>
          <w:szCs w:val="40"/>
        </w:rPr>
      </w:pPr>
      <w:r>
        <w:rPr>
          <w:sz w:val="40"/>
          <w:szCs w:val="40"/>
        </w:rPr>
        <w:t>6. Sample Test Cases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160"/>
        <w:gridCol w:w="2160"/>
        <w:gridCol w:w="2160"/>
      </w:tblGrid>
      <w:tr w14:paraId="06441B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8C40D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Case Name</w:t>
            </w:r>
          </w:p>
        </w:tc>
        <w:tc>
          <w:tcPr>
            <w:tcW w:w="2160" w:type="dxa"/>
          </w:tcPr>
          <w:p w14:paraId="7FFDD0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160" w:type="dxa"/>
          </w:tcPr>
          <w:p w14:paraId="02BCF6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160" w:type="dxa"/>
          </w:tcPr>
          <w:p w14:paraId="270239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Output</w:t>
            </w:r>
          </w:p>
        </w:tc>
      </w:tr>
      <w:tr w14:paraId="0436DF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7BA70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testAddVehicle</w:t>
            </w:r>
          </w:p>
        </w:tc>
        <w:tc>
          <w:tcPr>
            <w:tcW w:w="2160" w:type="dxa"/>
          </w:tcPr>
          <w:p w14:paraId="76D80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new vehicles</w:t>
            </w:r>
          </w:p>
        </w:tc>
        <w:tc>
          <w:tcPr>
            <w:tcW w:w="2160" w:type="dxa"/>
          </w:tcPr>
          <w:p w14:paraId="0BE765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= electric, make = Tesla</w:t>
            </w:r>
          </w:p>
        </w:tc>
        <w:tc>
          <w:tcPr>
            <w:tcW w:w="2160" w:type="dxa"/>
          </w:tcPr>
          <w:p w14:paraId="17BD3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Vehicle added successfully</w:t>
            </w:r>
          </w:p>
        </w:tc>
      </w:tr>
      <w:tr w14:paraId="0DF896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CFEE2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testInvalidVehicle</w:t>
            </w:r>
          </w:p>
        </w:tc>
        <w:tc>
          <w:tcPr>
            <w:tcW w:w="2160" w:type="dxa"/>
          </w:tcPr>
          <w:p w14:paraId="2838A1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 invalid vehicle type</w:t>
            </w:r>
          </w:p>
        </w:tc>
        <w:tc>
          <w:tcPr>
            <w:tcW w:w="2160" w:type="dxa"/>
          </w:tcPr>
          <w:p w14:paraId="2C7784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= hybrid</w:t>
            </w:r>
          </w:p>
        </w:tc>
        <w:tc>
          <w:tcPr>
            <w:tcW w:w="2160" w:type="dxa"/>
          </w:tcPr>
          <w:p w14:paraId="473770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vehicle type</w:t>
            </w:r>
          </w:p>
        </w:tc>
      </w:tr>
      <w:tr w14:paraId="550E86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E6B32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testAddTask</w:t>
            </w:r>
          </w:p>
        </w:tc>
        <w:tc>
          <w:tcPr>
            <w:tcW w:w="2160" w:type="dxa"/>
          </w:tcPr>
          <w:p w14:paraId="3B13C7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compatible maintenance task</w:t>
            </w:r>
          </w:p>
        </w:tc>
        <w:tc>
          <w:tcPr>
            <w:tcW w:w="2160" w:type="dxa"/>
          </w:tcPr>
          <w:p w14:paraId="105570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= gas, task = oil change</w:t>
            </w:r>
          </w:p>
        </w:tc>
        <w:tc>
          <w:tcPr>
            <w:tcW w:w="2160" w:type="dxa"/>
          </w:tcPr>
          <w:p w14:paraId="006BA4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added successfully</w:t>
            </w:r>
          </w:p>
        </w:tc>
      </w:tr>
      <w:tr w14:paraId="62FDDD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06734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testIncompatibleTask</w:t>
            </w:r>
          </w:p>
        </w:tc>
        <w:tc>
          <w:tcPr>
            <w:tcW w:w="2160" w:type="dxa"/>
          </w:tcPr>
          <w:p w14:paraId="10ABEA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not valid for vehicle type</w:t>
            </w:r>
          </w:p>
        </w:tc>
        <w:tc>
          <w:tcPr>
            <w:tcW w:w="2160" w:type="dxa"/>
          </w:tcPr>
          <w:p w14:paraId="606FE0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= electric, task for gas only</w:t>
            </w:r>
          </w:p>
        </w:tc>
        <w:tc>
          <w:tcPr>
            <w:tcW w:w="2160" w:type="dxa"/>
          </w:tcPr>
          <w:p w14:paraId="713231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not applicable for electric</w:t>
            </w:r>
          </w:p>
        </w:tc>
      </w:tr>
      <w:tr w14:paraId="0FBFD5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46806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testListTasks</w:t>
            </w:r>
          </w:p>
        </w:tc>
        <w:tc>
          <w:tcPr>
            <w:tcW w:w="2160" w:type="dxa"/>
          </w:tcPr>
          <w:p w14:paraId="471FE4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maintenance tasks</w:t>
            </w:r>
          </w:p>
        </w:tc>
        <w:tc>
          <w:tcPr>
            <w:tcW w:w="2160" w:type="dxa"/>
          </w:tcPr>
          <w:p w14:paraId="672B01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Existing tasks present</w:t>
            </w:r>
          </w:p>
        </w:tc>
        <w:tc>
          <w:tcPr>
            <w:tcW w:w="2160" w:type="dxa"/>
          </w:tcPr>
          <w:p w14:paraId="118F62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Displays all tasks</w:t>
            </w:r>
          </w:p>
        </w:tc>
      </w:tr>
      <w:tr w14:paraId="081145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6D8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testRemoveTask</w:t>
            </w:r>
          </w:p>
        </w:tc>
        <w:tc>
          <w:tcPr>
            <w:tcW w:w="2160" w:type="dxa"/>
          </w:tcPr>
          <w:p w14:paraId="23D813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a specific task by name</w:t>
            </w:r>
          </w:p>
        </w:tc>
        <w:tc>
          <w:tcPr>
            <w:tcW w:w="2160" w:type="dxa"/>
          </w:tcPr>
          <w:p w14:paraId="4B77B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name = battery check</w:t>
            </w:r>
          </w:p>
        </w:tc>
        <w:tc>
          <w:tcPr>
            <w:tcW w:w="2160" w:type="dxa"/>
          </w:tcPr>
          <w:p w14:paraId="105DFB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removed from vehicle</w:t>
            </w:r>
          </w:p>
        </w:tc>
      </w:tr>
      <w:tr w14:paraId="33FA1A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16F0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testRemoveVehicle</w:t>
            </w:r>
          </w:p>
        </w:tc>
        <w:tc>
          <w:tcPr>
            <w:tcW w:w="2160" w:type="dxa"/>
          </w:tcPr>
          <w:p w14:paraId="6EE7DB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a registered vehicle</w:t>
            </w:r>
          </w:p>
        </w:tc>
        <w:tc>
          <w:tcPr>
            <w:tcW w:w="2160" w:type="dxa"/>
          </w:tcPr>
          <w:p w14:paraId="3018C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= Tesla, Model = Model3</w:t>
            </w:r>
          </w:p>
        </w:tc>
        <w:tc>
          <w:tcPr>
            <w:tcW w:w="2160" w:type="dxa"/>
          </w:tcPr>
          <w:p w14:paraId="73E08B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Vehicle and related tasks removed</w:t>
            </w:r>
          </w:p>
        </w:tc>
      </w:tr>
    </w:tbl>
    <w:p w14:paraId="3449F314">
      <w:pPr>
        <w:pStyle w:val="2"/>
        <w:rPr>
          <w:sz w:val="40"/>
          <w:szCs w:val="40"/>
        </w:rPr>
      </w:pPr>
      <w:r>
        <w:rPr>
          <w:sz w:val="40"/>
          <w:szCs w:val="40"/>
        </w:rPr>
        <w:t>7. Notes</w:t>
      </w:r>
    </w:p>
    <w:p w14:paraId="1C9A3768">
      <w:pPr>
        <w:rPr>
          <w:sz w:val="28"/>
          <w:szCs w:val="28"/>
        </w:rPr>
      </w:pPr>
      <w:r>
        <w:rPr>
          <w:sz w:val="28"/>
          <w:szCs w:val="28"/>
        </w:rPr>
        <w:t>• Task compatibility is determined by matching the vehicle type with task’s applicable types.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Tasks are uniquely identified by their name within the scope of a single vehicle.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The application is designed using smart pointers to manage memory safely and efficiently.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• Attempts to add duplicate or incompatible tasks are gracefully handled with user messages.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A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Vedanti Koyande</cp:lastModifiedBy>
  <dcterms:modified xsi:type="dcterms:W3CDTF">2025-05-24T04:03:27Z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C31C4D27484349319D495690418B1580_13</vt:lpwstr>
  </property>
</Properties>
</file>